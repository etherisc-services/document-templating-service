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</w:t>
      </w:r>
    </w:p>
    <w:p>
      <w:r>
        <w:t>Amount: {{amount}}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