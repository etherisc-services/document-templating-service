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Complex Invoice</w:t>
      </w:r>
    </w:p>
    <w:p>
      <w:r>
        <w:t>Date: {{invoice_date}}</w:t>
      </w:r>
    </w:p>
    <w:p>
      <w:r>
        <w:t>Customer: {{customer.name}}</w:t>
      </w:r>
    </w:p>
    <w:p/>
    <w:p>
      <w:r>
        <w:t>{% if customer.address %}</w:t>
      </w:r>
    </w:p>
    <w:p>
      <w:r>
        <w:t>Address: {{customer.address.street}}, {{customer.address.city}}</w:t>
      </w:r>
    </w:p>
    <w:p>
      <w:r>
        <w:t>{% endif %}</w:t>
      </w:r>
    </w:p>
    <w:p/>
    <w:p>
      <w:r>
        <w:t>Items:</w:t>
      </w:r>
    </w:p>
    <w:p>
      <w:r>
        <w:t>{% for item in items %}</w:t>
      </w:r>
    </w:p>
    <w:p>
      <w:r>
        <w:t>{{item.description}} - Qty: {{item.quantity}} - Price: ${{item.price}} - Total: ${{item.quantity * item.price}}</w:t>
      </w:r>
    </w:p>
    <w:p>
      <w:r>
        <w:t>{% endfor %}</w:t>
      </w:r>
    </w:p>
    <w:p/>
    <w:p>
      <w:r>
        <w:t>Subtotal: ${{subtotal}}</w:t>
      </w:r>
    </w:p>
    <w:p>
      <w:r>
        <w:t>{% if discount &gt; 0 %}</w:t>
      </w:r>
    </w:p>
    <w:p>
      <w:r>
        <w:t>Discount: -${{discount}}</w:t>
      </w:r>
    </w:p>
    <w:p>
      <w:r>
        <w:t>{% endif %}</w:t>
      </w:r>
    </w:p>
    <w:p>
      <w:r>
        <w:t>Total: ${{subtotal - discount}}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