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Invoice</w:t>
      </w:r>
    </w:p>
    <w:p>
      <w:r>
        <w:t>Customer: {{customer.name}}</w:t>
      </w:r>
    </w:p>
    <w:p>
      <w:r>
        <w:t>Missing: {{nonexistent_variable}}</w:t>
      </w:r>
    </w:p>
    <w:p>
      <w:r>
        <w:t>Amount: ${{amount}}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