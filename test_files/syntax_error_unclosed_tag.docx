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Invoice</w:t>
      </w:r>
    </w:p>
    <w:p>
      <w:r>
        <w:t>Customer: {{customer.name}}</w:t>
      </w:r>
    </w:p>
    <w:p>
      <w:r>
        <w:t>{% if items %}</w:t>
      </w:r>
    </w:p>
    <w:p>
      <w:r>
        <w:t>Items:</w:t>
      </w:r>
    </w:p>
    <w:p>
      <w:r>
        <w:t>{% for item in items %}</w:t>
      </w:r>
    </w:p>
    <w:p>
      <w:r>
        <w:t>- {{item.description}}: ${{item.price}}</w:t>
      </w:r>
    </w:p>
    <w:p>
      <w:r>
        <w:t>{% endif %}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