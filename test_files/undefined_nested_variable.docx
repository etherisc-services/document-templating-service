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</w:t>
      </w:r>
    </w:p>
    <w:p>
      <w:r>
        <w:t>Customer: {{customer.missing_field.name}}</w:t>
      </w:r>
    </w:p>
    <w:p>
      <w:r>
        <w:t>Amount: ${{amount}}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