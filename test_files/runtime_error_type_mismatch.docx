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Invoice</w:t>
      </w:r>
    </w:p>
    <w:p>
      <w:r>
        <w:t>Customer: {{customer.name}}</w:t>
      </w:r>
    </w:p>
    <w:p>
      <w:r>
        <w:t>Total: ${{quantity * price}}</w:t>
      </w:r>
    </w:p>
    <w:p>
      <w:r>
        <w:t>Length calculation: {{quantity | length}}</w:t>
      </w:r>
    </w:p>
    <w:p>
      <w:r>
        <w:t>Note: this should cause type errors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