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 with Images</w:t>
      </w:r>
    </w:p>
    <w:p>
      <w:r>
        <w:t xml:space="preserve">Company Logo: </w:t>
      </w:r>
      <w:r>
        <w:t>{{ company_logo }}</w:t>
      </w:r>
    </w:p>
    <w:p>
      <w:r>
        <w:t>Customer: {{ customer_name }}</w:t>
      </w:r>
    </w:p>
    <w:p>
      <w:r>
        <w:t>Invoice Date: {{ invoice_date }}</w:t>
      </w:r>
    </w:p>
    <w:p>
      <w:r>
        <w:t>Amount: ${{ amount }}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t xml:space="preserve">Authorized Signature: </w:t>
      </w:r>
      <w:r>
        <w:t>{{ user_signature }}</w:t>
      </w:r>
    </w:p>
    <w:p/>
    <w:p>
      <w:r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