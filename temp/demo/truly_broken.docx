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Customer: {{ customer.name }}</w:t>
      </w:r>
    </w:p>
    <w:p>
      <w:r>
        <w:t>{% if customer.vip %}</w:t>
      </w:r>
    </w:p>
    <w:p>
      <w:r>
        <w:t>VIP Benefits here</w:t>
      </w:r>
    </w:p>
    <w:p>
      <w:r>
        <w:t>{% for item in items %}</w:t>
      </w:r>
    </w:p>
    <w:p>
      <w:r>
        <w:t>- {{ item.name }}</w:t>
      </w:r>
    </w:p>
    <w:p>
      <w:r>
        <w:t>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