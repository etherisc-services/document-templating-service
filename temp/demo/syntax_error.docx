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Template</w:t>
      </w:r>
    </w:p>
    <w:p>
      <w:r>
        <w:t xml:space="preserve">    </w:t>
      </w:r>
    </w:p>
    <w:p>
      <w:r>
        <w:t xml:space="preserve">    Name: {{ name }  # Missing closing brace</w:t>
      </w:r>
    </w:p>
    <w:p>
      <w:r>
        <w:t xml:space="preserve">    Age: { age }}    # Extra space and wrong opening</w:t>
      </w:r>
    </w:p>
    <w:p>
      <w:r>
        <w:t xml:space="preserve">    </w:t>
      </w:r>
    </w:p>
    <w:p>
      <w:r>
        <w:t xml:space="preserve">    {% if condition %  # Missing closing brace</w:t>
      </w:r>
    </w:p>
    <w:p>
      <w:r>
        <w:t xml:space="preserve">    Content here</w:t>
      </w:r>
    </w:p>
    <w:p>
      <w:r>
        <w:t xml:space="preserve">    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