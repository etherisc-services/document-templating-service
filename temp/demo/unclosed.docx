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 Template</w:t>
      </w:r>
    </w:p>
    <w:p>
      <w:r>
        <w:t xml:space="preserve">    </w:t>
      </w:r>
    </w:p>
    <w:p>
      <w:r>
        <w:t xml:space="preserve">    Customer: {{ customer.name }}</w:t>
      </w:r>
    </w:p>
    <w:p>
      <w:r>
        <w:t xml:space="preserve">    </w:t>
      </w:r>
    </w:p>
    <w:p>
      <w:r>
        <w:t xml:space="preserve">    {% if customer.vip %}</w:t>
      </w:r>
    </w:p>
    <w:p>
      <w:r>
        <w:t xml:space="preserve">    VIP Customer Benefits:</w:t>
      </w:r>
    </w:p>
    <w:p>
      <w:r>
        <w:t xml:space="preserve">    - Priority support</w:t>
      </w:r>
    </w:p>
    <w:p>
      <w:r>
        <w:t xml:space="preserve">    - Discount pricing</w:t>
      </w:r>
    </w:p>
    <w:p>
      <w:r>
        <w:t xml:space="preserve">    # Missing {% endif %}</w:t>
      </w:r>
    </w:p>
    <w:p>
      <w:r>
        <w:t xml:space="preserve">    </w:t>
      </w:r>
    </w:p>
    <w:p>
      <w:r>
        <w:t xml:space="preserve">    {% for item in items %}</w:t>
      </w:r>
    </w:p>
    <w:p>
      <w:r>
        <w:t xml:space="preserve">    - {{ item.name }}</w:t>
      </w:r>
    </w:p>
    <w:p>
      <w:r>
        <w:t xml:space="preserve">    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