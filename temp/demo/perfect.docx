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Template</w:t>
      </w:r>
    </w:p>
    <w:p>
      <w:r>
        <w:t xml:space="preserve">    </w:t>
      </w:r>
    </w:p>
    <w:p>
      <w:r>
        <w:t xml:space="preserve">    Customer: {{ customer.name }}</w:t>
      </w:r>
    </w:p>
    <w:p>
      <w:r>
        <w:t xml:space="preserve">    Company: {{ customer.company }}</w:t>
      </w:r>
    </w:p>
    <w:p>
      <w:r>
        <w:t xml:space="preserve">    Email: {{ customer.email }}</w:t>
      </w:r>
    </w:p>
    <w:p>
      <w:r>
        <w:t xml:space="preserve">    </w:t>
      </w:r>
    </w:p>
    <w:p>
      <w:r>
        <w:t xml:space="preserve">    {% if items %}</w:t>
      </w:r>
    </w:p>
    <w:p>
      <w:r>
        <w:t xml:space="preserve">    Items:</w:t>
      </w:r>
    </w:p>
    <w:p>
      <w:r>
        <w:t xml:space="preserve">    {% for item in items %}</w:t>
      </w:r>
    </w:p>
    <w:p>
      <w:r>
        <w:t xml:space="preserve">    - {{ item.name }}: ${{ item.price }}</w:t>
      </w:r>
    </w:p>
    <w:p>
      <w:r>
        <w:t xml:space="preserve">    {% endfor %}</w:t>
      </w:r>
    </w:p>
    <w:p>
      <w:r>
        <w:t xml:space="preserve">    </w:t>
      </w:r>
    </w:p>
    <w:p>
      <w:r>
        <w:t xml:space="preserve">    Total: ${{ total }}</w:t>
      </w:r>
    </w:p>
    <w:p>
      <w:r>
        <w:t xml:space="preserve">    {% else %}</w:t>
      </w:r>
    </w:p>
    <w:p>
      <w:r>
        <w:t xml:space="preserve">    No items in this invoice.</w:t>
      </w:r>
    </w:p>
    <w:p>
      <w:r>
        <w:t xml:space="preserve">    {% endif %}</w:t>
      </w:r>
    </w:p>
    <w:p>
      <w:r>
        <w:t xml:space="preserve">    </w:t>
      </w:r>
    </w:p>
    <w:p>
      <w:r>
        <w:t xml:space="preserve">    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