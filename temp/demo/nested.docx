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Deep Nesting Template</w:t>
      </w:r>
    </w:p>
    <w:p>
      <w:r>
        <w:t xml:space="preserve">    </w:t>
      </w:r>
    </w:p>
    <w:p>
      <w:r>
        <w:t xml:space="preserve">    {% if level1 %}</w:t>
      </w:r>
    </w:p>
    <w:p>
      <w:r>
        <w:t xml:space="preserve">        {% if level2 %}</w:t>
      </w:r>
    </w:p>
    <w:p>
      <w:r>
        <w:t xml:space="preserve">            {% if level3 %}</w:t>
      </w:r>
    </w:p>
    <w:p>
      <w:r>
        <w:t xml:space="preserve">                {% if level4 %}</w:t>
      </w:r>
    </w:p>
    <w:p>
      <w:r>
        <w:t xml:space="preserve">                    {% if level5 %}</w:t>
      </w:r>
    </w:p>
    <w:p>
      <w:r>
        <w:t xml:space="preserve">                        {% if level6 %}</w:t>
      </w:r>
    </w:p>
    <w:p>
      <w:r>
        <w:t xml:space="preserve">                            {% if level7 %}</w:t>
      </w:r>
    </w:p>
    <w:p>
      <w:r>
        <w:t xml:space="preserve">                                {% if level8 %}</w:t>
      </w:r>
    </w:p>
    <w:p>
      <w:r>
        <w:t xml:space="preserve">                                    {% if level9 %}</w:t>
      </w:r>
    </w:p>
    <w:p>
      <w:r>
        <w:t xml:space="preserve">                                        {% if level10 %}</w:t>
      </w:r>
    </w:p>
    <w:p>
      <w:r>
        <w:t xml:space="preserve">                                            {% if level11 %}</w:t>
      </w:r>
    </w:p>
    <w:p>
      <w:r>
        <w:t xml:space="preserve">                                                Too deep!</w:t>
      </w:r>
    </w:p>
    <w:p>
      <w:r>
        <w:t xml:space="preserve">                                            {% endif %}</w:t>
      </w:r>
    </w:p>
    <w:p>
      <w:r>
        <w:t xml:space="preserve">                                        {% endif %}</w:t>
      </w:r>
    </w:p>
    <w:p>
      <w:r>
        <w:t xml:space="preserve">                                    {% endif %}</w:t>
      </w:r>
    </w:p>
    <w:p>
      <w:r>
        <w:t xml:space="preserve">                                {% endif %}</w:t>
      </w:r>
    </w:p>
    <w:p>
      <w:r>
        <w:t xml:space="preserve">                            {% endif %}</w:t>
      </w:r>
    </w:p>
    <w:p>
      <w:r>
        <w:t xml:space="preserve">                        {% endif %}</w:t>
      </w:r>
    </w:p>
    <w:p>
      <w:r>
        <w:t xml:space="preserve">                    {% endif %}</w:t>
      </w:r>
    </w:p>
    <w:p>
      <w:r>
        <w:t xml:space="preserve">                {% endif %}</w:t>
      </w:r>
    </w:p>
    <w:p>
      <w:r>
        <w:t xml:space="preserve">            {% endif %}</w:t>
      </w:r>
    </w:p>
    <w:p>
      <w:r>
        <w:t xml:space="preserve">        {% endif %}</w:t>
      </w:r>
    </w:p>
    <w:p>
      <w:r>
        <w:t xml:space="preserve">    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