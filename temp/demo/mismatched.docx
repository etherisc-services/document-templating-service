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Report Template</w:t>
      </w:r>
    </w:p>
    <w:p>
      <w:r>
        <w:t xml:space="preserve">    </w:t>
      </w:r>
    </w:p>
    <w:p>
      <w:r>
        <w:t xml:space="preserve">    {% if show_details %}</w:t>
      </w:r>
    </w:p>
    <w:p>
      <w:r>
        <w:t xml:space="preserve">    Details section:</w:t>
      </w:r>
    </w:p>
    <w:p>
      <w:r>
        <w:t xml:space="preserve">    {% for detail in details %}</w:t>
      </w:r>
    </w:p>
    <w:p>
      <w:r>
        <w:t xml:space="preserve">    {{ detail }}</w:t>
      </w:r>
    </w:p>
    <w:p>
      <w:r>
        <w:t xml:space="preserve">    {% endif %}  # Should be {% endfor %}</w:t>
      </w:r>
    </w:p>
    <w:p>
      <w:r>
        <w:t xml:space="preserve">    {% endfor %}  # Should be {% endif %}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